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 xml:space="preserve">        TEST DOCUMENT EXPORT</w:t>
      </w:r>
    </w:p>
    <w:p>
      <w:r>
        <w:t xml:space="preserve">        </w:t>
      </w:r>
    </w:p>
    <w:p>
      <w:r>
        <w:t xml:space="preserve">        This is a test document content for export testing.</w:t>
      </w:r>
    </w:p>
    <w:p>
      <w:r>
        <w:t xml:space="preserve">        </w:t>
      </w:r>
    </w:p>
    <w:p>
      <w:r>
        <w:t xml:space="preserve">        Company: Export Test Company</w:t>
      </w:r>
    </w:p>
    <w:p>
      <w:r>
        <w:t xml:space="preserve">        Client: Export Test Client</w:t>
      </w:r>
    </w:p>
    <w:p>
      <w:r>
        <w:t xml:space="preserve">        Date: 2023-01-01</w:t>
      </w:r>
    </w:p>
    <w:p>
      <w:r>
        <w:t xml:space="preserve">        </w:t>
      </w:r>
    </w:p>
    <w:p>
      <w:r>
        <w:t xml:space="preserve">        This document was generated during automated testing.</w:t>
      </w:r>
    </w:p>
    <w:p>
      <w:r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