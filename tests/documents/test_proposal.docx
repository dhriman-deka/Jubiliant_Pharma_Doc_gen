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PROPOSAL DOCUMENT</w:t>
      </w:r>
    </w:p>
    <w:p>
      <w:r>
        <w:t>Tech Innovations LLC</w:t>
      </w:r>
    </w:p>
    <w:p>
      <w:r>
        <w:t>789 Innovation Drive</w:t>
      </w:r>
    </w:p>
    <w:p>
      <w:r>
        <w:t>San Francisco, CA 94105</w:t>
      </w:r>
    </w:p>
    <w:p>
      <w:r>
        <w:t>Contact: Mark Johnson</w:t>
      </w:r>
    </w:p>
    <w:p>
      <w:r>
        <w:t>Email: mjohnson@techinnovations.example</w:t>
      </w:r>
    </w:p>
    <w:p>
      <w:r>
        <w:t>Phone: (555) 987-6543</w:t>
      </w:r>
    </w:p>
    <w:p>
      <w:r>
        <w:br w:type="page"/>
      </w:r>
    </w:p>
    <w:p>
      <w:pPr>
        <w:pStyle w:val="Heading1"/>
      </w:pPr>
      <w:r>
        <w:t>Project Proposal: Mobile App Development</w:t>
      </w:r>
    </w:p>
    <w:p>
      <w:r>
        <w:t>Client: Global Retail Solutions</w:t>
      </w:r>
    </w:p>
    <w:p>
      <w:r>
        <w:t>Date: August 15, 2023</w:t>
      </w:r>
    </w:p>
    <w:p>
      <w:pPr>
        <w:pStyle w:val="Heading2"/>
      </w:pPr>
      <w:r>
        <w:t>Project Description</w:t>
      </w:r>
    </w:p>
    <w:p>
      <w:r>
        <w:t>Tech Innovations LLC proposes to develop a mobile application for Global Retail Solutions that will enhance customer engagement and streamline the shopping experience. The application will include the following features:</w:t>
      </w:r>
    </w:p>
    <w:p>
      <w:pPr>
        <w:pStyle w:val="ListBullet"/>
      </w:pPr>
      <w:r>
        <w:t>User account management and authentication</w:t>
      </w:r>
    </w:p>
    <w:p>
      <w:pPr>
        <w:pStyle w:val="ListBullet"/>
      </w:pPr>
      <w:r>
        <w:t>Product browsing and search functionality</w:t>
      </w:r>
    </w:p>
    <w:p>
      <w:pPr>
        <w:pStyle w:val="ListBullet"/>
      </w:pPr>
      <w:r>
        <w:t>Shopping cart and checkout process</w:t>
      </w:r>
    </w:p>
    <w:p>
      <w:pPr>
        <w:pStyle w:val="ListBullet"/>
      </w:pPr>
      <w:r>
        <w:t>Order tracking and history</w:t>
      </w:r>
    </w:p>
    <w:p>
      <w:pPr>
        <w:pStyle w:val="ListBullet"/>
      </w:pPr>
      <w:r>
        <w:t>Customer support chat integration</w:t>
      </w:r>
    </w:p>
    <w:p>
      <w:pPr>
        <w:pStyle w:val="ListBullet"/>
      </w:pPr>
      <w:r>
        <w:t>Push notifications for promotions and updates</w:t>
      </w:r>
    </w:p>
    <w:p>
      <w:pPr>
        <w:pStyle w:val="Heading2"/>
      </w:pPr>
      <w:r>
        <w:t>Project Timeline</w:t>
      </w:r>
    </w:p>
    <w:p>
      <w:r>
        <w:t>Start Date: September 1, 2023</w:t>
      </w:r>
    </w:p>
    <w:p>
      <w:r>
        <w:t>End Date: February 28, 2024</w:t>
      </w:r>
    </w:p>
    <w:p>
      <w:pPr>
        <w:pStyle w:val="Heading2"/>
      </w:pPr>
      <w:r>
        <w:t>Pricing</w:t>
      </w:r>
    </w:p>
    <w:p>
      <w:r>
        <w:t>Total Project Cost: $120,000</w:t>
      </w:r>
    </w:p>
    <w:p>
      <w:r>
        <w:t>Payment Schedule:</w:t>
      </w:r>
    </w:p>
    <w:p>
      <w:pPr>
        <w:pStyle w:val="ListBullet"/>
      </w:pPr>
      <w:r>
        <w:t>25% upon contract signing ($30,000)</w:t>
      </w:r>
    </w:p>
    <w:p>
      <w:pPr>
        <w:pStyle w:val="ListBullet"/>
      </w:pPr>
      <w:r>
        <w:t>25% after completion of UI/UX design phase ($30,000)</w:t>
      </w:r>
    </w:p>
    <w:p>
      <w:pPr>
        <w:pStyle w:val="ListBullet"/>
      </w:pPr>
      <w:r>
        <w:t>25% after development of core functionality ($30,000)</w:t>
      </w:r>
    </w:p>
    <w:p>
      <w:pPr>
        <w:pStyle w:val="ListBullet"/>
      </w:pPr>
      <w:r>
        <w:t>25% upon project completion and acceptance ($30,000)</w:t>
      </w:r>
    </w:p>
    <w:p>
      <w:pPr>
        <w:pStyle w:val="Heading2"/>
      </w:pPr>
      <w:r>
        <w:t>Terms and Conditions</w:t>
      </w:r>
    </w:p>
    <w:p>
      <w:r>
        <w:t>All work will be performed according to the specifications provided in the attached Statement of Work.</w:t>
      </w:r>
    </w:p>
    <w:p>
      <w:r>
        <w:t>Changes to the project scope may result in additional costs and timeline adjustments.</w:t>
      </w:r>
    </w:p>
    <w:p>
      <w:r>
        <w:t>Tech Innovations LLC retains ownership of all intellectual property until final payment is received.</w:t>
      </w:r>
    </w:p>
    <w:p>
      <w:pPr>
        <w:pStyle w:val="Heading2"/>
      </w:pPr>
      <w:r>
        <w:t>Signatures</w:t>
      </w:r>
    </w:p>
    <w:p>
      <w:r>
        <w:t>_______________________________     _________________</w:t>
      </w:r>
    </w:p>
    <w:p>
      <w:r>
        <w:t>Mark Johnson, CEO                    Date</w:t>
      </w:r>
    </w:p>
    <w:p>
      <w:r>
        <w:t>Tech Innovations LLC</w:t>
      </w:r>
    </w:p>
    <w:p>
      <w:r>
        <w:br/>
      </w:r>
    </w:p>
    <w:p>
      <w:r>
        <w:t>_______________________________     _________________</w:t>
      </w:r>
    </w:p>
    <w:p>
      <w:r>
        <w:t>Client Representative                Date</w:t>
      </w:r>
    </w:p>
    <w:p>
      <w:r>
        <w:t>Global Retail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